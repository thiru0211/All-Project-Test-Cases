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1B3F9">
      <w:pPr>
        <w:rPr>
          <w:rFonts w:hint="default"/>
          <w:lang w:val="en-US"/>
        </w:rPr>
      </w:pPr>
      <w:r>
        <w:rPr>
          <w:rFonts w:hint="default"/>
          <w:lang w:val="en-US"/>
        </w:rPr>
        <w:t>Project Screen:</w:t>
      </w:r>
    </w:p>
    <w:p w14:paraId="1BE87794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Add Project-There is no back button, need to add.</w:t>
      </w:r>
    </w:p>
    <w:p w14:paraId="61BA4DA6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Add Project-Need to remove scroll option.</w:t>
      </w:r>
    </w:p>
    <w:p w14:paraId="224628B6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Overview-Proj description and roles are overlapping.</w:t>
      </w:r>
    </w:p>
    <w:p w14:paraId="295BE143">
      <w:pPr>
        <w:numPr>
          <w:numId w:val="0"/>
        </w:numPr>
      </w:pPr>
      <w:r>
        <w:drawing>
          <wp:inline distT="0" distB="0" distL="114300" distR="114300">
            <wp:extent cx="5271135" cy="207899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9A7D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Overview-Proj description-After enter valid details and click anywhere, text box is not closed automatically.</w:t>
      </w:r>
    </w:p>
    <w:p w14:paraId="5D88F7A1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Overview-File upload-”+” symbol should present in the middle of the box.</w:t>
      </w:r>
    </w:p>
    <w:p w14:paraId="07B74097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Overview-File upload-Need to add the details what kind files user can upload.</w:t>
      </w:r>
    </w:p>
    <w:p w14:paraId="57AB78FC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Overview-Create Team-When mouse hover to the default email &amp; Add Team, the predefined text and tool tip text is different.</w:t>
      </w:r>
    </w:p>
    <w:p w14:paraId="1CC130D5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Overview-Create Team-Without select any details and click update button, no alert message is displayed.(Need to add mandatory fields).</w:t>
      </w:r>
    </w:p>
    <w:p w14:paraId="47F68A84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Overview-Create Team-Close button alignment is not proper.</w:t>
      </w:r>
    </w:p>
    <w:p w14:paraId="770C243D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Overview-Create Team-Default email is empty.</w:t>
      </w:r>
    </w:p>
    <w:p w14:paraId="12AEAB09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Overview-Create Team-After add valid details in add team and lead name and click update button, success message is displayed but pop up is not closed automatically.</w:t>
      </w:r>
    </w:p>
    <w:p w14:paraId="28F963A6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Overview-Create Team-Overall, user cannot able to create a team.</w:t>
      </w:r>
    </w:p>
    <w:p w14:paraId="4C0CE339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Overview-Create Team-Overall, user cannot able to create goal</w:t>
      </w:r>
    </w:p>
    <w:p w14:paraId="23F35CE4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Kanban Board-Create-Assignee and Reporting to dropdown details are empty.</w:t>
      </w:r>
    </w:p>
    <w:p w14:paraId="62034E1F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Kanban Board-Edit a task-Click time tracking and when mouse hover to the time spent field, tool tip text displayed “Please fill out this field” message, but it should display valid message.</w:t>
      </w:r>
    </w:p>
    <w:p w14:paraId="43C1043E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Kanban Board-Cannot able to create a task, after enter valid details and click save button, page shows “null details are created” message.</w:t>
      </w:r>
    </w:p>
    <w:p w14:paraId="18502A46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Kanban Board-Eidt Task-There is no update button.</w:t>
      </w:r>
    </w:p>
    <w:p w14:paraId="02C5D4DB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090160" cy="52654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E17497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Dashboard-For CGI project-Author name is not displayed.</w:t>
      </w:r>
    </w:p>
    <w:p w14:paraId="248BE360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</w:p>
    <w:p w14:paraId="4C54292F">
      <w:pPr>
        <w:numPr>
          <w:numId w:val="0"/>
        </w:numPr>
        <w:ind w:leftChars="0"/>
        <w:rPr>
          <w:rFonts w:hint="default"/>
          <w:lang w:val="en-US"/>
        </w:rPr>
      </w:pPr>
    </w:p>
    <w:p w14:paraId="38F3170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025058"/>
    <w:multiLevelType w:val="singleLevel"/>
    <w:tmpl w:val="58025058"/>
    <w:lvl w:ilvl="0" w:tentative="0">
      <w:start w:val="1"/>
      <w:numFmt w:val="decimal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963B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BC3817"/>
    <w:rsid w:val="16FD0446"/>
    <w:rsid w:val="17067514"/>
    <w:rsid w:val="1EFE0AE6"/>
    <w:rsid w:val="22EF67DD"/>
    <w:rsid w:val="23F956E8"/>
    <w:rsid w:val="264A075D"/>
    <w:rsid w:val="286420D2"/>
    <w:rsid w:val="2CC04EFA"/>
    <w:rsid w:val="4B7F62CD"/>
    <w:rsid w:val="4CD7191D"/>
    <w:rsid w:val="4E873862"/>
    <w:rsid w:val="5185454F"/>
    <w:rsid w:val="547A32A8"/>
    <w:rsid w:val="56236C6E"/>
    <w:rsid w:val="5DC913EB"/>
    <w:rsid w:val="784D67ED"/>
    <w:rsid w:val="78F76C86"/>
    <w:rsid w:val="7A7963BC"/>
    <w:rsid w:val="7C556308"/>
    <w:rsid w:val="7E1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2024-12-17T06:31:00Z</dcterms:created>
  <dc:creator>thirumaran</dc:creator>
  <cp:lastModifiedBy>Dummy</cp:lastModifiedBy>
  <dcterms:modified xsi:type="dcterms:W3CDTF">2024-12-17T07:30:56Z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8ADB2B4940DB431AAD5D135BE19A15B2_11</vt:lpwstr>
  </property>
</Properties>
</file>