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1B3F9">
      <w:pPr>
        <w:rPr>
          <w:rFonts w:hint="default"/>
          <w:lang w:val="en-US"/>
        </w:rPr>
      </w:pPr>
      <w:r>
        <w:rPr>
          <w:rFonts w:hint="default"/>
          <w:lang w:val="en-US"/>
        </w:rPr>
        <w:t>Create Task:</w:t>
      </w:r>
    </w:p>
    <w:p w14:paraId="1F89C4B2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In Kanban Board- Task ground of Task type dropdown not match with the overall background.</w:t>
      </w:r>
    </w:p>
    <w:p w14:paraId="5D265DAD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In Kanban Board-Create-Task type drodown, “Story &amp; Task” icon displayed with “?” mark.</w:t>
      </w:r>
    </w:p>
    <w:p w14:paraId="6370BE6E"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In Kanban Board-Create- Need to replace “Cancel” button into “Clear” button.</w:t>
      </w:r>
    </w:p>
    <w:p w14:paraId="22D60536">
      <w:pPr>
        <w:numPr>
          <w:ilvl w:val="0"/>
          <w:numId w:val="11"/>
        </w:numPr>
        <w:rPr>
          <w:rFonts w:hint="default"/>
          <w:lang w:val="en-US"/>
        </w:rPr>
      </w:pPr>
      <w:bookmarkStart w:id="0" w:name="_GoBack"/>
      <w:bookmarkEnd w:id="0"/>
    </w:p>
    <w:p w14:paraId="38F3170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0E1C2C1"/>
    <w:multiLevelType w:val="singleLevel"/>
    <w:tmpl w:val="00E1C2C1"/>
    <w:lvl w:ilvl="0" w:tentative="0">
      <w:start w:val="1"/>
      <w:numFmt w:val="decimal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C708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7067514"/>
    <w:rsid w:val="211A595D"/>
    <w:rsid w:val="21DF0B9E"/>
    <w:rsid w:val="23F956E8"/>
    <w:rsid w:val="2C6C7089"/>
    <w:rsid w:val="3BC87005"/>
    <w:rsid w:val="4B94388F"/>
    <w:rsid w:val="55E16072"/>
    <w:rsid w:val="5F212CA2"/>
    <w:rsid w:val="78F76C86"/>
    <w:rsid w:val="7B7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2024-12-17T12:43:00Z</dcterms:created>
  <dc:creator>thirumaran</dc:creator>
  <cp:lastModifiedBy>thirumaran</cp:lastModifiedBy>
  <dcterms:modified xsi:type="dcterms:W3CDTF">2024-12-18T09:58:57Z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018AA568319840168D83C6B3ADADEFAC_11</vt:lpwstr>
  </property>
</Properties>
</file>