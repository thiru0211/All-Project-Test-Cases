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1B3F9">
      <w:pPr>
        <w:rPr>
          <w:rFonts w:hint="default"/>
          <w:lang w:val="en-US"/>
        </w:rPr>
      </w:pPr>
      <w:r>
        <w:rPr>
          <w:rFonts w:hint="default"/>
          <w:lang w:val="en-US"/>
        </w:rPr>
        <w:t>Owner Portal Bugs for(109CH-Tail):</w:t>
      </w:r>
    </w:p>
    <w:p w14:paraId="48A57F4E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Calendar-total value is wrong.</w:t>
      </w:r>
    </w:p>
    <w:p w14:paraId="4DCF6F55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Dashboard maintenance date total value is wrong.</w:t>
      </w:r>
    </w:p>
    <w:p w14:paraId="31737D50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OSA View-For oct month, total value is wrong.</w:t>
      </w:r>
    </w:p>
    <w:p w14:paraId="34018688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Charter trip expense is not displayed and it was empty.</w:t>
      </w:r>
    </w:p>
    <w:p w14:paraId="468D10FA">
      <w:pPr>
        <w:numPr>
          <w:numId w:val="0"/>
        </w:numPr>
        <w:rPr>
          <w:rFonts w:hint="default"/>
          <w:lang w:val="en-US"/>
        </w:rPr>
      </w:pPr>
    </w:p>
    <w:p w14:paraId="65F8D31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Management PortalBugs for(109CH-Tail):</w:t>
      </w:r>
    </w:p>
    <w:p w14:paraId="6E82F244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Run MS Report-Actual Flight activity value is not updated.</w:t>
      </w:r>
    </w:p>
    <w:p w14:paraId="11091E36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For 800HH-OSA AQR value is not updated.</w:t>
      </w:r>
    </w:p>
    <w:p w14:paraId="77EB5E9A"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For 650TB -OSA Controll fleet value is wrong.</w:t>
      </w:r>
    </w:p>
    <w:p w14:paraId="683B19CF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38F317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78F86A0"/>
    <w:multiLevelType w:val="singleLevel"/>
    <w:tmpl w:val="278F86A0"/>
    <w:lvl w:ilvl="0" w:tentative="0">
      <w:start w:val="1"/>
      <w:numFmt w:val="decimal"/>
      <w:lvlText w:val="%1."/>
      <w:lvlJc w:val="left"/>
    </w:lvl>
  </w:abstractNum>
  <w:abstractNum w:abstractNumId="11">
    <w:nsid w:val="5836AAC9"/>
    <w:multiLevelType w:val="singleLevel"/>
    <w:tmpl w:val="5836AAC9"/>
    <w:lvl w:ilvl="0" w:tentative="0">
      <w:start w:val="1"/>
      <w:numFmt w:val="decimal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C27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067514"/>
    <w:rsid w:val="20FB50A8"/>
    <w:rsid w:val="23F956E8"/>
    <w:rsid w:val="40EC271F"/>
    <w:rsid w:val="4A555101"/>
    <w:rsid w:val="57DB7E78"/>
    <w:rsid w:val="6DDD69F5"/>
    <w:rsid w:val="78E8666B"/>
    <w:rsid w:val="78F76C86"/>
    <w:rsid w:val="7C2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2024-12-10T07:02:00Z</dcterms:created>
  <dc:creator>thirumaran</dc:creator>
  <cp:lastModifiedBy>Dummy</cp:lastModifiedBy>
  <dcterms:modified xsi:type="dcterms:W3CDTF">2024-12-10T07:42:23Z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482B73BA709940DCBE2F0EEBB2551456_11</vt:lpwstr>
  </property>
</Properties>
</file>