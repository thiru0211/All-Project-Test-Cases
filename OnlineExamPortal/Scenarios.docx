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F31706">
      <w:pPr>
        <w:numPr>
          <w:ilvl w:val="0"/>
          <w:numId w:val="11"/>
        </w:numPr>
        <w:rPr>
          <w:rFonts w:hint="default"/>
          <w:lang w:val="en-US"/>
        </w:rPr>
      </w:pPr>
      <w:r>
        <w:rPr>
          <w:rFonts w:hint="default"/>
          <w:lang w:val="en-US"/>
        </w:rPr>
        <w:t>When account is locked state, try to click forgot password button and check page behaviour(When I tried this Token is received in mail and paste the token in the password page, it moves to Reset password page and new password can able to created successfully and user able to login with new password.)</w:t>
      </w:r>
    </w:p>
    <w:p w14:paraId="55D3B461">
      <w:pPr>
        <w:numPr>
          <w:numId w:val="0"/>
        </w:numPr>
        <w:rPr>
          <w:rFonts w:hint="default"/>
          <w:lang w:val="en-US"/>
        </w:rPr>
      </w:pPr>
    </w:p>
    <w:p w14:paraId="35CCFF9F">
      <w:pPr>
        <w:numPr>
          <w:ilvl w:val="0"/>
          <w:numId w:val="11"/>
        </w:numPr>
        <w:ind w:left="0" w:leftChars="0" w:firstLine="0" w:firstLineChars="0"/>
        <w:rPr>
          <w:rFonts w:hint="default"/>
          <w:lang w:val="en-US"/>
        </w:rPr>
      </w:pPr>
      <w:r>
        <w:rPr>
          <w:rFonts w:hint="default"/>
          <w:lang w:val="en-US"/>
        </w:rPr>
        <w:t>Create questions-Add question-Question type add ,edit and delete</w:t>
      </w:r>
      <w:bookmarkStart w:id="0" w:name="_GoBack"/>
      <w:bookmarkEnd w:id="0"/>
      <w:r>
        <w:rPr>
          <w:rFonts w:hint="default"/>
          <w:lang w:val="en-US"/>
        </w:rPr>
        <w:t xml:space="preserve"> can able to access only by the product admin.</w:t>
      </w:r>
    </w:p>
    <w:p w14:paraId="03E78259">
      <w:pPr>
        <w:numPr>
          <w:ilvl w:val="0"/>
          <w:numId w:val="11"/>
        </w:numPr>
        <w:ind w:left="0" w:leftChars="0" w:firstLine="0" w:firstLineChars="0"/>
        <w:rPr>
          <w:rFonts w:hint="default"/>
          <w:lang w:val="en-US"/>
        </w:rPr>
      </w:pPr>
    </w:p>
    <w:sectPr>
      <w:pgSz w:w="11906" w:h="16838"/>
      <w:pgMar w:top="1440" w:right="1800" w:bottom="1440" w:left="1800" w:header="720" w:footer="720" w:gutter="0"/>
      <w:cols w:space="720" w:num="1"/>
      <w:docGrid w:linePitch="360" w:charSpace="0"/>
    </w:sectPr>
  </w:body>
</w:document>
</file>

<file path=word/customizations.xml><?xml version="1.0" encoding="utf-8"?>
<wne:tcg xmlns:r="http://schemas.openxmlformats.org/officeDocument/2006/relationships" xmlns:wne="http://schemas.microsoft.com/office/word/2006/wordml">
  <wne:keymaps>
    <wne:keymap wne:kcmPrimary="0348">
      <wne:fci wne:fciName="FillColorPicker" wne:swArg="0000"/>
    </wne:keymap>
    <wne:keymap wne:kcmPrimary="0346">
      <wne:fci wne:fciName="FillColorPicker" wne:swArg="0000"/>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0">
    <w:nsid w:val="464D962B"/>
    <w:multiLevelType w:val="singleLevel"/>
    <w:tmpl w:val="464D962B"/>
    <w:lvl w:ilvl="0" w:tentative="0">
      <w:start w:val="1"/>
      <w:numFmt w:val="decimal"/>
      <w:lvlText w:val="%1."/>
      <w:lvlJc w:val="left"/>
      <w:pPr>
        <w:tabs>
          <w:tab w:val="left" w:pos="312"/>
        </w:tabs>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0"/>
  <w:displayVerticalDrawingGridEvery w:val="2"/>
  <w:characterSpacingControl w:val="doNotCompress"/>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05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7067514"/>
    <w:rsid w:val="23F956E8"/>
    <w:rsid w:val="277809D7"/>
    <w:rsid w:val="5C7C22C2"/>
    <w:rsid w:val="78F76C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unhideWhenUsed="0" w:uiPriority="0" w:semiHidden="0" w:name="List"/>
    <w:lsdException w:unhideWhenUsed="0" w:uiPriority="0" w:semiHidden="0" w:name="List Bullet"/>
    <w:lsdException w:qFormat="1" w:unhideWhenUsed="0" w:uiPriority="0" w:semiHidden="0" w:name="List Number"/>
    <w:lsdException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unhideWhenUsed="0" w:uiPriority="0" w:semiHidden="0" w:name="List Bullet 2"/>
    <w:lsdException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unhideWhenUsed="0" w:uiPriority="0" w:semiHidden="0" w:name="HTML Code"/>
    <w:lsdException w:qFormat="1" w:unhideWhenUsed="0" w:uiPriority="0" w:semiHidden="0" w:name="HTML Definition"/>
    <w:lsdException w:unhideWhenUsed="0" w:uiPriority="0" w:semiHidden="0" w:name="HTML Keyboard"/>
    <w:lsdException w:qFormat="1"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unhideWhenUsed="0" w:uiPriority="0" w:semiHidden="0" w:name="Table Subtle 1"/>
    <w:lsdException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qFormat="1" w:unhideWhenUsed="0" w:uiPriority="63" w:semiHidden="0" w:name="Medium Shading 1"/>
    <w:lsdException w:unhideWhenUsed="0" w:uiPriority="64" w:semiHidden="0" w:name="Medium Shading 2"/>
    <w:lsdException w:unhideWhenUsed="0" w:uiPriority="65" w:semiHidden="0" w:name="Medium List 1"/>
    <w:lsdException w:qFormat="1" w:unhideWhenUsed="0" w:uiPriority="66" w:semiHidden="0" w:name="Medium List 2"/>
    <w:lsdException w:qFormat="1"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qFormat="1"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unhideWhenUsed="0" w:uiPriority="70" w:semiHidden="0" w:name="Dark List Accent 1"/>
    <w:lsdException w:qFormat="1" w:unhideWhenUsed="0" w:uiPriority="71" w:semiHidden="0" w:name="Colorful Shading Accent 1"/>
    <w:lsdException w:qFormat="1"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qFormat="1"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qFormat="1"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qFormat="1" w:unhideWhenUsed="0" w:uiPriority="63" w:semiHidden="0" w:name="Medium Shading 1 Accent 4"/>
    <w:lsdException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unhideWhenUsed="0" w:uiPriority="67" w:semiHidden="0" w:name="Medium Grid 1 Accent 4"/>
    <w:lsdException w:qFormat="1" w:unhideWhenUsed="0" w:uiPriority="68" w:semiHidden="0" w:name="Medium Grid 2 Accent 4"/>
    <w:lsdException w:unhideWhenUsed="0" w:uiPriority="69" w:semiHidden="0" w:name="Medium Grid 3 Accent 4"/>
    <w:lsdException w:unhideWhenUsed="0" w:uiPriority="70" w:semiHidden="0" w:name="Dark List Accent 4"/>
    <w:lsdException w:qFormat="1"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qFormat/>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microsoft.com/office/2006/relationships/keyMapCustomizations" Target="customizations.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2024-11-04T08:52:00Z</dcterms:created>
  <dc:creator>Dummy</dc:creator>
  <cp:lastModifiedBy>Dummy</cp:lastModifiedBy>
  <dcterms:modified xsi:type="dcterms:W3CDTF">2024-11-25T09:01:30Z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9A6AD734F36249DBA5E513B962B964C4_12</vt:lpwstr>
  </property>
</Properties>
</file>