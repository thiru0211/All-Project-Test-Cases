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61B3F9">
      <w:pPr>
        <w:rPr>
          <w:rFonts w:hint="default"/>
          <w:b/>
          <w:bCs/>
          <w:lang w:val="en-US"/>
        </w:rPr>
      </w:pPr>
      <w:r>
        <w:rPr>
          <w:rFonts w:hint="default"/>
          <w:b/>
          <w:bCs/>
          <w:lang w:val="en-US"/>
        </w:rPr>
        <w:t>Test Setup (07/12/24) bugs:</w:t>
      </w:r>
    </w:p>
    <w:p w14:paraId="32AF6ED3">
      <w:pPr>
        <w:rPr>
          <w:rFonts w:hint="default"/>
          <w:lang w:val="en-US"/>
        </w:rPr>
      </w:pPr>
    </w:p>
    <w:p w14:paraId="3EAB886B">
      <w:pPr>
        <w:numPr>
          <w:ilvl w:val="0"/>
          <w:numId w:val="11"/>
        </w:numPr>
        <w:ind w:left="425" w:leftChars="0" w:hanging="425" w:firstLineChars="0"/>
        <w:rPr>
          <w:rFonts w:hint="default"/>
          <w:b w:val="0"/>
          <w:bCs w:val="0"/>
          <w:lang w:val="en-US"/>
        </w:rPr>
      </w:pPr>
      <w:r>
        <w:rPr>
          <w:rFonts w:hint="default"/>
          <w:b w:val="0"/>
          <w:bCs w:val="0"/>
          <w:lang w:val="en-US"/>
        </w:rPr>
        <w:t>Basic settings-mock test and main test text and radio button alignment is not same.</w:t>
      </w:r>
    </w:p>
    <w:p w14:paraId="7535F4FB">
      <w:pPr>
        <w:numPr>
          <w:ilvl w:val="0"/>
          <w:numId w:val="11"/>
        </w:numPr>
        <w:ind w:left="425" w:leftChars="0" w:hanging="425" w:firstLineChars="0"/>
        <w:rPr>
          <w:rFonts w:hint="default"/>
          <w:b w:val="0"/>
          <w:bCs w:val="0"/>
          <w:lang w:val="en-US"/>
        </w:rPr>
      </w:pPr>
      <w:r>
        <w:rPr>
          <w:rFonts w:hint="default"/>
          <w:b w:val="0"/>
          <w:bCs w:val="0"/>
          <w:lang w:val="en-US"/>
        </w:rPr>
        <w:t>Basic settings-mandatory border is not changed to default after click  clear button.</w:t>
      </w:r>
    </w:p>
    <w:p w14:paraId="308D359F">
      <w:pPr>
        <w:numPr>
          <w:ilvl w:val="0"/>
          <w:numId w:val="0"/>
        </w:numPr>
        <w:ind w:leftChars="0"/>
      </w:pPr>
      <w:r>
        <w:drawing>
          <wp:inline distT="0" distB="0" distL="114300" distR="114300">
            <wp:extent cx="5266690" cy="1099185"/>
            <wp:effectExtent l="0" t="0" r="635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690" cy="1099185"/>
                    </a:xfrm>
                    <a:prstGeom prst="rect">
                      <a:avLst/>
                    </a:prstGeom>
                    <a:noFill/>
                    <a:ln>
                      <a:noFill/>
                    </a:ln>
                  </pic:spPr>
                </pic:pic>
              </a:graphicData>
            </a:graphic>
          </wp:inline>
        </w:drawing>
      </w:r>
    </w:p>
    <w:p w14:paraId="1DF4321D">
      <w:pPr>
        <w:numPr>
          <w:ilvl w:val="0"/>
          <w:numId w:val="11"/>
        </w:numPr>
        <w:ind w:left="425" w:leftChars="0" w:hanging="425" w:firstLineChars="0"/>
        <w:rPr>
          <w:rFonts w:hint="default"/>
          <w:lang w:val="en-US"/>
        </w:rPr>
      </w:pPr>
      <w:r>
        <w:rPr>
          <w:rFonts w:hint="default"/>
          <w:lang w:val="en-US"/>
        </w:rPr>
        <w:t>Basic setting-after mouse hover to the tabs, tool tip text is not displayed. Need to check in all tabs.</w:t>
      </w:r>
    </w:p>
    <w:p w14:paraId="2F0F810B">
      <w:pPr>
        <w:numPr>
          <w:ilvl w:val="0"/>
          <w:numId w:val="11"/>
        </w:numPr>
        <w:ind w:left="425" w:leftChars="0" w:hanging="425" w:firstLineChars="0"/>
        <w:rPr>
          <w:rFonts w:hint="default"/>
          <w:lang w:val="en-US"/>
        </w:rPr>
      </w:pPr>
      <w:r>
        <w:rPr>
          <w:rFonts w:hint="default"/>
          <w:lang w:val="en-US"/>
        </w:rPr>
        <w:t>Time setup-For main test, enter less than 24 hours date and time in test setup and click save button, pop up display wrong details. Need to change-Close button is near to 24 so it displayed like 24 x hours and need space btwn date time and add “&amp;” symbol between them.</w:t>
      </w:r>
    </w:p>
    <w:p w14:paraId="235EBE98">
      <w:pPr>
        <w:numPr>
          <w:ilvl w:val="0"/>
          <w:numId w:val="11"/>
        </w:numPr>
        <w:ind w:left="425" w:leftChars="0" w:hanging="425" w:firstLineChars="0"/>
        <w:rPr>
          <w:rFonts w:hint="default"/>
          <w:lang w:val="en-US"/>
        </w:rPr>
      </w:pPr>
      <w:r>
        <w:rPr>
          <w:rFonts w:hint="default"/>
          <w:lang w:val="en-US"/>
        </w:rPr>
        <w:t>Time setup-For main test, need to remove underline and it looks like link text.</w:t>
      </w:r>
    </w:p>
    <w:p w14:paraId="3C199DAD">
      <w:pPr>
        <w:numPr>
          <w:ilvl w:val="0"/>
          <w:numId w:val="0"/>
        </w:numPr>
        <w:ind w:leftChars="0"/>
      </w:pPr>
      <w:r>
        <w:drawing>
          <wp:inline distT="0" distB="0" distL="114300" distR="114300">
            <wp:extent cx="5270500" cy="89852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0500" cy="898525"/>
                    </a:xfrm>
                    <a:prstGeom prst="rect">
                      <a:avLst/>
                    </a:prstGeom>
                    <a:noFill/>
                    <a:ln>
                      <a:noFill/>
                    </a:ln>
                  </pic:spPr>
                </pic:pic>
              </a:graphicData>
            </a:graphic>
          </wp:inline>
        </w:drawing>
      </w:r>
    </w:p>
    <w:p w14:paraId="05C17A1C">
      <w:pPr>
        <w:numPr>
          <w:ilvl w:val="0"/>
          <w:numId w:val="11"/>
        </w:numPr>
        <w:ind w:left="425" w:leftChars="0" w:hanging="425" w:firstLineChars="0"/>
        <w:rPr>
          <w:rFonts w:hint="default"/>
          <w:lang w:val="en-US"/>
        </w:rPr>
      </w:pPr>
      <w:r>
        <w:rPr>
          <w:rFonts w:hint="default"/>
          <w:lang w:val="en-US"/>
        </w:rPr>
        <w:t>Time setup-For main test, after enter past time, error pop up should display like “Please enter valid date &amp; time!” or any other valid message.</w:t>
      </w:r>
    </w:p>
    <w:p w14:paraId="1962DBF0">
      <w:pPr>
        <w:numPr>
          <w:ilvl w:val="0"/>
          <w:numId w:val="0"/>
        </w:numPr>
        <w:ind w:leftChars="0"/>
      </w:pPr>
      <w:r>
        <w:drawing>
          <wp:inline distT="0" distB="0" distL="114300" distR="114300">
            <wp:extent cx="5271135" cy="2581910"/>
            <wp:effectExtent l="0" t="0" r="190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1135" cy="2581910"/>
                    </a:xfrm>
                    <a:prstGeom prst="rect">
                      <a:avLst/>
                    </a:prstGeom>
                    <a:noFill/>
                    <a:ln>
                      <a:noFill/>
                    </a:ln>
                  </pic:spPr>
                </pic:pic>
              </a:graphicData>
            </a:graphic>
          </wp:inline>
        </w:drawing>
      </w:r>
    </w:p>
    <w:p w14:paraId="255E4EBA">
      <w:pPr>
        <w:numPr>
          <w:ilvl w:val="0"/>
          <w:numId w:val="0"/>
        </w:numPr>
        <w:ind w:leftChars="0"/>
      </w:pPr>
    </w:p>
    <w:p w14:paraId="44B4C631">
      <w:pPr>
        <w:numPr>
          <w:ilvl w:val="0"/>
          <w:numId w:val="11"/>
        </w:numPr>
        <w:ind w:left="425" w:leftChars="0" w:hanging="425" w:firstLineChars="0"/>
        <w:rPr>
          <w:rFonts w:hint="default"/>
          <w:lang w:val="en-US"/>
        </w:rPr>
      </w:pPr>
      <w:r>
        <w:rPr>
          <w:rFonts w:hint="default"/>
          <w:lang w:val="en-US"/>
        </w:rPr>
        <w:t>Grading Setup-After enter same from and to value is same, page gets accepted without any issues.</w:t>
      </w:r>
    </w:p>
    <w:p w14:paraId="1B4C77A2">
      <w:pPr>
        <w:numPr>
          <w:ilvl w:val="0"/>
          <w:numId w:val="0"/>
        </w:numPr>
        <w:ind w:leftChars="0"/>
      </w:pPr>
      <w:r>
        <w:drawing>
          <wp:inline distT="0" distB="0" distL="114300" distR="114300">
            <wp:extent cx="5272405" cy="1031240"/>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2405" cy="1031240"/>
                    </a:xfrm>
                    <a:prstGeom prst="rect">
                      <a:avLst/>
                    </a:prstGeom>
                    <a:noFill/>
                    <a:ln>
                      <a:noFill/>
                    </a:ln>
                  </pic:spPr>
                </pic:pic>
              </a:graphicData>
            </a:graphic>
          </wp:inline>
        </w:drawing>
      </w:r>
    </w:p>
    <w:p w14:paraId="2C79600D">
      <w:pPr>
        <w:numPr>
          <w:ilvl w:val="0"/>
          <w:numId w:val="0"/>
        </w:numPr>
        <w:ind w:leftChars="0"/>
      </w:pPr>
    </w:p>
    <w:p w14:paraId="300F4D33">
      <w:pPr>
        <w:numPr>
          <w:ilvl w:val="0"/>
          <w:numId w:val="0"/>
        </w:numPr>
        <w:ind w:leftChars="0"/>
      </w:pPr>
    </w:p>
    <w:p w14:paraId="7EF8522F">
      <w:pPr>
        <w:numPr>
          <w:ilvl w:val="0"/>
          <w:numId w:val="0"/>
        </w:numPr>
        <w:ind w:leftChars="0"/>
      </w:pPr>
    </w:p>
    <w:p w14:paraId="7D460F51">
      <w:pPr>
        <w:numPr>
          <w:ilvl w:val="0"/>
          <w:numId w:val="0"/>
        </w:numPr>
        <w:ind w:leftChars="0"/>
      </w:pPr>
    </w:p>
    <w:p w14:paraId="10E38798">
      <w:pPr>
        <w:numPr>
          <w:ilvl w:val="0"/>
          <w:numId w:val="0"/>
        </w:numPr>
        <w:ind w:leftChars="0"/>
      </w:pPr>
    </w:p>
    <w:p w14:paraId="78F8E95B">
      <w:pPr>
        <w:numPr>
          <w:ilvl w:val="0"/>
          <w:numId w:val="11"/>
        </w:numPr>
        <w:ind w:left="425" w:leftChars="0" w:hanging="425" w:firstLineChars="0"/>
        <w:rPr>
          <w:rFonts w:hint="default"/>
          <w:lang w:val="en-US"/>
        </w:rPr>
      </w:pPr>
      <w:r>
        <w:rPr>
          <w:rFonts w:hint="default"/>
          <w:lang w:val="en-US"/>
        </w:rPr>
        <w:t>Certificate Template-Points, percentage and grade tabs are overlap with each other, it need minimum space.</w:t>
      </w:r>
    </w:p>
    <w:p w14:paraId="7D011E3A">
      <w:pPr>
        <w:numPr>
          <w:ilvl w:val="0"/>
          <w:numId w:val="0"/>
        </w:numPr>
        <w:ind w:leftChars="0"/>
      </w:pPr>
      <w:r>
        <w:drawing>
          <wp:inline distT="0" distB="0" distL="114300" distR="114300">
            <wp:extent cx="3550920" cy="3063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3550920" cy="3063240"/>
                    </a:xfrm>
                    <a:prstGeom prst="rect">
                      <a:avLst/>
                    </a:prstGeom>
                    <a:noFill/>
                    <a:ln>
                      <a:noFill/>
                    </a:ln>
                  </pic:spPr>
                </pic:pic>
              </a:graphicData>
            </a:graphic>
          </wp:inline>
        </w:drawing>
      </w:r>
    </w:p>
    <w:p w14:paraId="5410AEE4">
      <w:pPr>
        <w:numPr>
          <w:ilvl w:val="0"/>
          <w:numId w:val="0"/>
        </w:numPr>
        <w:ind w:leftChars="0"/>
      </w:pPr>
    </w:p>
    <w:p w14:paraId="0C994445">
      <w:pPr>
        <w:numPr>
          <w:ilvl w:val="0"/>
          <w:numId w:val="11"/>
        </w:numPr>
        <w:ind w:left="425" w:leftChars="0" w:hanging="425" w:firstLineChars="0"/>
        <w:rPr>
          <w:rFonts w:hint="default"/>
          <w:lang w:val="en-US"/>
        </w:rPr>
      </w:pPr>
      <w:r>
        <w:rPr>
          <w:rFonts w:hint="default"/>
          <w:lang w:val="en-US"/>
        </w:rPr>
        <w:t xml:space="preserve">Time Setup-When provide last registration date &amp; time was past time page gets accepted. But it should not accept those timing. </w:t>
      </w:r>
    </w:p>
    <w:p w14:paraId="3076D29A">
      <w:pPr>
        <w:numPr>
          <w:ilvl w:val="0"/>
          <w:numId w:val="12"/>
        </w:numPr>
        <w:ind w:left="420" w:leftChars="0" w:hanging="420" w:firstLineChars="0"/>
        <w:rPr>
          <w:rFonts w:hint="default"/>
          <w:lang w:val="en-US"/>
        </w:rPr>
      </w:pPr>
      <w:r>
        <w:rPr>
          <w:rFonts w:hint="default"/>
          <w:b/>
          <w:bCs/>
          <w:lang w:val="en-US"/>
        </w:rPr>
        <w:t>Suggestion</w:t>
      </w:r>
      <w:r>
        <w:rPr>
          <w:rFonts w:hint="default"/>
          <w:lang w:val="en-US"/>
        </w:rPr>
        <w:t>: Last registration date should not present date and it should more than 24hrs of current date and time.</w:t>
      </w:r>
    </w:p>
    <w:p w14:paraId="43F3FCDF">
      <w:pPr>
        <w:numPr>
          <w:numId w:val="0"/>
        </w:numPr>
        <w:ind w:leftChars="0"/>
      </w:pPr>
      <w:r>
        <w:drawing>
          <wp:inline distT="0" distB="0" distL="114300" distR="114300">
            <wp:extent cx="5272405" cy="3291205"/>
            <wp:effectExtent l="0" t="0" r="635" b="63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9"/>
                    <a:stretch>
                      <a:fillRect/>
                    </a:stretch>
                  </pic:blipFill>
                  <pic:spPr>
                    <a:xfrm>
                      <a:off x="0" y="0"/>
                      <a:ext cx="5272405" cy="3291205"/>
                    </a:xfrm>
                    <a:prstGeom prst="rect">
                      <a:avLst/>
                    </a:prstGeom>
                    <a:noFill/>
                    <a:ln>
                      <a:noFill/>
                    </a:ln>
                  </pic:spPr>
                </pic:pic>
              </a:graphicData>
            </a:graphic>
          </wp:inline>
        </w:drawing>
      </w:r>
    </w:p>
    <w:p w14:paraId="08E17473">
      <w:pPr>
        <w:numPr>
          <w:numId w:val="0"/>
        </w:numPr>
        <w:ind w:leftChars="0"/>
      </w:pPr>
    </w:p>
    <w:p w14:paraId="3700DBE8">
      <w:pPr>
        <w:numPr>
          <w:numId w:val="0"/>
        </w:numPr>
        <w:ind w:leftChars="0"/>
      </w:pPr>
    </w:p>
    <w:p w14:paraId="44B7724B">
      <w:pPr>
        <w:numPr>
          <w:ilvl w:val="0"/>
          <w:numId w:val="11"/>
        </w:numPr>
        <w:ind w:left="425" w:leftChars="0" w:hanging="425" w:firstLineChars="0"/>
        <w:rPr>
          <w:rFonts w:hint="default"/>
          <w:lang w:val="en-US"/>
        </w:rPr>
      </w:pPr>
      <w:r>
        <w:rPr>
          <w:rFonts w:hint="default"/>
          <w:lang w:val="en-US"/>
        </w:rPr>
        <w:t xml:space="preserve">In </w:t>
      </w:r>
      <w:r>
        <w:rPr>
          <w:rFonts w:hint="default"/>
          <w:b/>
          <w:bCs/>
          <w:lang w:val="en-US"/>
        </w:rPr>
        <w:t>Question Manager</w:t>
      </w:r>
      <w:r>
        <w:rPr>
          <w:rFonts w:hint="default"/>
          <w:lang w:val="en-US"/>
        </w:rPr>
        <w:t xml:space="preserve">, overall points gave “10” and in </w:t>
      </w:r>
      <w:r>
        <w:rPr>
          <w:rFonts w:hint="default"/>
          <w:b/>
          <w:bCs/>
          <w:lang w:val="en-US"/>
        </w:rPr>
        <w:t>grading setup</w:t>
      </w:r>
      <w:r>
        <w:rPr>
          <w:rFonts w:hint="default"/>
          <w:lang w:val="en-US"/>
        </w:rPr>
        <w:t>, gave the pass mark value is more than “10” and range value is also gave more than “10”, not valid alert message is displayed.</w:t>
      </w:r>
    </w:p>
    <w:p w14:paraId="1A30CACA">
      <w:pPr>
        <w:numPr>
          <w:ilvl w:val="0"/>
          <w:numId w:val="11"/>
        </w:numPr>
        <w:ind w:left="425" w:leftChars="0" w:hanging="425" w:firstLineChars="0"/>
        <w:rPr>
          <w:rFonts w:hint="default"/>
          <w:lang w:val="en-US"/>
        </w:rPr>
      </w:pPr>
      <w:r>
        <w:rPr>
          <w:rFonts w:hint="default"/>
          <w:lang w:val="en-US"/>
        </w:rPr>
        <w:t xml:space="preserve">In </w:t>
      </w:r>
      <w:r>
        <w:rPr>
          <w:rFonts w:hint="default"/>
          <w:b/>
          <w:bCs/>
          <w:lang w:val="en-US"/>
        </w:rPr>
        <w:t>Question Manager</w:t>
      </w:r>
      <w:r>
        <w:rPr>
          <w:rFonts w:hint="default"/>
          <w:lang w:val="en-US"/>
        </w:rPr>
        <w:t>, after enter valid details and click save button, tab moves to time setup and user can again click question manager, “Save” button is displayed and it need to display as “Update” button.</w:t>
      </w:r>
    </w:p>
    <w:p w14:paraId="0B26BBAF">
      <w:pPr>
        <w:numPr>
          <w:ilvl w:val="0"/>
          <w:numId w:val="11"/>
        </w:numPr>
        <w:ind w:left="425" w:leftChars="0" w:hanging="425" w:firstLineChars="0"/>
        <w:rPr>
          <w:rFonts w:hint="default"/>
          <w:lang w:val="en-US"/>
        </w:rPr>
      </w:pPr>
      <w:r>
        <w:rPr>
          <w:rFonts w:hint="default"/>
          <w:lang w:val="en-US"/>
        </w:rPr>
        <w:t>In Test Setup, after enter valid details in all tab and sucessfully saved the test, but in home page shows “Unscheduled” but it need to show the timing.</w:t>
      </w:r>
    </w:p>
    <w:p w14:paraId="2EFD01E6">
      <w:pPr>
        <w:numPr>
          <w:ilvl w:val="0"/>
          <w:numId w:val="11"/>
        </w:numPr>
        <w:ind w:left="425" w:leftChars="0" w:hanging="425" w:firstLineChars="0"/>
        <w:rPr>
          <w:rFonts w:hint="default"/>
          <w:lang w:val="en-US"/>
        </w:rPr>
      </w:pPr>
      <w:r>
        <w:rPr>
          <w:rFonts w:hint="default"/>
          <w:lang w:val="en-US"/>
        </w:rPr>
        <w:t>In Grading Setup, when enter the unit with percentage, page doesnot accept.</w:t>
      </w:r>
    </w:p>
    <w:p w14:paraId="19295A4B">
      <w:pPr>
        <w:numPr>
          <w:ilvl w:val="0"/>
          <w:numId w:val="11"/>
        </w:numPr>
        <w:ind w:left="425" w:leftChars="0" w:hanging="425" w:firstLineChars="0"/>
        <w:rPr>
          <w:rFonts w:hint="default"/>
          <w:lang w:val="en-US"/>
        </w:rPr>
      </w:pPr>
      <w:r>
        <w:rPr>
          <w:rFonts w:hint="default"/>
          <w:lang w:val="en-US"/>
        </w:rPr>
        <w:t>For mock test, after edit a mock test and click update button in time setup, certificate template and test access tabs are displayed.</w:t>
      </w:r>
    </w:p>
    <w:p w14:paraId="3271AEE8">
      <w:pPr>
        <w:numPr>
          <w:numId w:val="0"/>
        </w:numPr>
        <w:ind w:leftChars="0"/>
      </w:pPr>
      <w:r>
        <w:drawing>
          <wp:inline distT="0" distB="0" distL="114300" distR="114300">
            <wp:extent cx="5262880" cy="2249805"/>
            <wp:effectExtent l="0" t="0" r="10160" b="571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0"/>
                    <a:stretch>
                      <a:fillRect/>
                    </a:stretch>
                  </pic:blipFill>
                  <pic:spPr>
                    <a:xfrm>
                      <a:off x="0" y="0"/>
                      <a:ext cx="5262880" cy="2249805"/>
                    </a:xfrm>
                    <a:prstGeom prst="rect">
                      <a:avLst/>
                    </a:prstGeom>
                    <a:noFill/>
                    <a:ln>
                      <a:noFill/>
                    </a:ln>
                  </pic:spPr>
                </pic:pic>
              </a:graphicData>
            </a:graphic>
          </wp:inline>
        </w:drawing>
      </w:r>
    </w:p>
    <w:p w14:paraId="5D04FDF4">
      <w:pPr>
        <w:numPr>
          <w:numId w:val="0"/>
        </w:numPr>
        <w:ind w:leftChars="0"/>
      </w:pPr>
    </w:p>
    <w:p w14:paraId="6F2C6929">
      <w:pPr>
        <w:numPr>
          <w:ilvl w:val="0"/>
          <w:numId w:val="11"/>
        </w:numPr>
        <w:ind w:left="425" w:leftChars="0" w:hanging="425" w:firstLineChars="0"/>
        <w:rPr>
          <w:rFonts w:hint="default"/>
          <w:lang w:val="en-US"/>
        </w:rPr>
      </w:pPr>
      <w:r>
        <w:rPr>
          <w:rFonts w:hint="default"/>
          <w:lang w:val="en-US"/>
        </w:rPr>
        <w:t>In Publish test, user name displayed with underline and need to remove that, it looks like link text.</w:t>
      </w:r>
    </w:p>
    <w:p w14:paraId="6724C8D0">
      <w:pPr>
        <w:numPr>
          <w:numId w:val="0"/>
        </w:numPr>
        <w:ind w:leftChars="0"/>
      </w:pPr>
      <w:r>
        <w:rPr>
          <w:rFonts w:hint="default"/>
          <w:lang w:val="en-US"/>
        </w:rPr>
        <w:t xml:space="preserve">                       </w:t>
      </w:r>
      <w:r>
        <w:drawing>
          <wp:inline distT="0" distB="0" distL="114300" distR="114300">
            <wp:extent cx="4541520" cy="1805940"/>
            <wp:effectExtent l="0" t="0" r="0" b="762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1"/>
                    <a:stretch>
                      <a:fillRect/>
                    </a:stretch>
                  </pic:blipFill>
                  <pic:spPr>
                    <a:xfrm>
                      <a:off x="0" y="0"/>
                      <a:ext cx="4541520" cy="1805940"/>
                    </a:xfrm>
                    <a:prstGeom prst="rect">
                      <a:avLst/>
                    </a:prstGeom>
                    <a:noFill/>
                    <a:ln>
                      <a:noFill/>
                    </a:ln>
                  </pic:spPr>
                </pic:pic>
              </a:graphicData>
            </a:graphic>
          </wp:inline>
        </w:drawing>
      </w:r>
    </w:p>
    <w:p w14:paraId="341E38B9">
      <w:pPr>
        <w:numPr>
          <w:numId w:val="0"/>
        </w:numPr>
        <w:ind w:leftChars="0"/>
      </w:pPr>
    </w:p>
    <w:p w14:paraId="1DCC8E23">
      <w:pPr>
        <w:numPr>
          <w:ilvl w:val="0"/>
          <w:numId w:val="11"/>
        </w:numPr>
        <w:ind w:left="425" w:leftChars="0" w:hanging="425" w:firstLineChars="0"/>
        <w:rPr>
          <w:rFonts w:hint="default"/>
          <w:lang w:val="en-US"/>
        </w:rPr>
      </w:pPr>
      <w:r>
        <w:rPr>
          <w:rFonts w:hint="default"/>
          <w:b/>
          <w:bCs/>
          <w:lang w:val="en-US"/>
        </w:rPr>
        <w:t xml:space="preserve">Suggestion: </w:t>
      </w:r>
      <w:r>
        <w:rPr>
          <w:rFonts w:hint="default"/>
          <w:b w:val="0"/>
          <w:bCs w:val="0"/>
          <w:lang w:val="en-US"/>
        </w:rPr>
        <w:t>After last reg date and time is completed, user can able to modify the date and time. Need to discuss.</w:t>
      </w:r>
      <w:bookmarkStart w:id="0" w:name="_GoBack"/>
      <w:bookmarkEnd w:id="0"/>
    </w:p>
    <w:p w14:paraId="2819AA28">
      <w:pPr>
        <w:rPr>
          <w:rFonts w:hint="default"/>
          <w:lang w:val="en-US"/>
        </w:rPr>
      </w:pPr>
    </w:p>
    <w:p w14:paraId="38F31706"/>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A0DE83"/>
    <w:multiLevelType w:val="singleLevel"/>
    <w:tmpl w:val="FEA0DE83"/>
    <w:lvl w:ilvl="0" w:tentative="0">
      <w:start w:val="1"/>
      <w:numFmt w:val="decimal"/>
      <w:lvlText w:val="%1."/>
      <w:lvlJc w:val="left"/>
      <w:pPr>
        <w:tabs>
          <w:tab w:val="left" w:pos="425"/>
        </w:tabs>
        <w:ind w:left="425" w:leftChars="0" w:hanging="425" w:firstLineChars="0"/>
      </w:pPr>
      <w:rPr>
        <w:rFonts w:hint="default"/>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23165B6B"/>
    <w:multiLevelType w:val="singleLevel"/>
    <w:tmpl w:val="23165B6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F3323B"/>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E2963C9"/>
    <w:rsid w:val="11250330"/>
    <w:rsid w:val="118B7CD4"/>
    <w:rsid w:val="118F1102"/>
    <w:rsid w:val="17067514"/>
    <w:rsid w:val="22F30A66"/>
    <w:rsid w:val="23F956E8"/>
    <w:rsid w:val="24772DE1"/>
    <w:rsid w:val="2537799C"/>
    <w:rsid w:val="28AF344A"/>
    <w:rsid w:val="2B5327A4"/>
    <w:rsid w:val="2D462BD4"/>
    <w:rsid w:val="3409704A"/>
    <w:rsid w:val="3BC83BA3"/>
    <w:rsid w:val="3D407F0C"/>
    <w:rsid w:val="42CD30A6"/>
    <w:rsid w:val="456707EC"/>
    <w:rsid w:val="47AE3F29"/>
    <w:rsid w:val="4EB77C34"/>
    <w:rsid w:val="50966E45"/>
    <w:rsid w:val="50AB6AEF"/>
    <w:rsid w:val="55A504E4"/>
    <w:rsid w:val="604A5C07"/>
    <w:rsid w:val="65F9636C"/>
    <w:rsid w:val="68F3323B"/>
    <w:rsid w:val="6A6B1B24"/>
    <w:rsid w:val="6B0B1692"/>
    <w:rsid w:val="6E2476C2"/>
    <w:rsid w:val="78F76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unhideWhenUsed="0" w:uiPriority="0" w:semiHidden="0" w:name="Table Colorful 1"/>
    <w:lsdException w:qFormat="1" w:unhideWhenUsed="0" w:uiPriority="0" w:semiHidden="0" w:name="Table Colorful 2"/>
    <w:lsdException w:qFormat="1" w:unhideWhenUsed="0" w:uiPriority="0" w:semiHidden="0" w:name="Table Colorful 3"/>
    <w:lsdException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unhideWhenUsed="0" w:uiPriority="0" w:semiHidden="0" w:name="Table Grid 7"/>
    <w:lsdException w:qFormat="1"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qFormat="1" w:unhideWhenUsed="0" w:uiPriority="0" w:semiHidden="0" w:name="Table List 4"/>
    <w:lsdException w:qFormat="1" w:unhideWhenUsed="0" w:uiPriority="0" w:semiHidden="0" w:name="Table List 5"/>
    <w:lsdException w:unhideWhenUsed="0" w:uiPriority="0" w:semiHidden="0" w:name="Table List 6"/>
    <w:lsdException w:qFormat="1"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qFormat="1" w:unhideWhenUsed="0" w:uiPriority="0" w:semiHidden="0" w:name="Table 3D effects 3"/>
    <w:lsdException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70</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2024-12-07T12:03:00Z</dcterms:created>
  <dc:creator>thirumaran</dc:creator>
  <cp:lastModifiedBy>Dummy</cp:lastModifiedBy>
  <dcterms:modified xsi:type="dcterms:W3CDTF">2024-12-09T06:11:13Z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5658CF56672543DBB5F7C29039121C67_11</vt:lpwstr>
  </property>
</Properties>
</file>