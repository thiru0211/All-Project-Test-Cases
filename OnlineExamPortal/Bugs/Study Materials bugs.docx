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1B3F9"/>
    <w:p w14:paraId="38F31706">
      <w:pPr>
        <w:rPr>
          <w:rFonts w:hint="default"/>
          <w:b/>
          <w:bCs/>
          <w:lang w:val="en-US"/>
        </w:rPr>
      </w:pPr>
      <w:r>
        <w:rPr>
          <w:rFonts w:hint="default"/>
          <w:b/>
          <w:bCs/>
          <w:lang w:val="en-US"/>
        </w:rPr>
        <w:t>On 9-12-24 Bugs:</w:t>
      </w:r>
    </w:p>
    <w:p w14:paraId="1B729030">
      <w:pPr>
        <w:rPr>
          <w:rFonts w:hint="default"/>
          <w:b/>
          <w:bCs/>
          <w:lang w:val="en-US"/>
        </w:rPr>
      </w:pPr>
    </w:p>
    <w:p w14:paraId="0F5E1AE2">
      <w:pPr>
        <w:numPr>
          <w:ilvl w:val="0"/>
          <w:numId w:val="11"/>
        </w:numPr>
        <w:rPr>
          <w:rFonts w:hint="default"/>
          <w:lang w:val="en-US"/>
        </w:rPr>
      </w:pPr>
      <w:r>
        <w:rPr>
          <w:rFonts w:hint="default"/>
          <w:lang w:val="en-US"/>
        </w:rPr>
        <w:t>After modify any material, page automatically open first topic with first topic and also it automatically shows at the bottom of the page only. It need to show which chapter is modified and it should stay in the same page.</w:t>
      </w:r>
    </w:p>
    <w:p w14:paraId="5226B870">
      <w:pPr>
        <w:numPr>
          <w:ilvl w:val="0"/>
          <w:numId w:val="11"/>
        </w:numPr>
        <w:rPr>
          <w:rFonts w:hint="default"/>
          <w:lang w:val="en-US"/>
        </w:rPr>
      </w:pPr>
      <w:r>
        <w:rPr>
          <w:rFonts w:hint="default"/>
          <w:lang w:val="en-US"/>
        </w:rPr>
        <w:t>File upload is not properly working.</w:t>
      </w:r>
    </w:p>
    <w:p w14:paraId="61E2C490">
      <w:pPr>
        <w:numPr>
          <w:ilvl w:val="0"/>
          <w:numId w:val="11"/>
        </w:numPr>
        <w:rPr>
          <w:rFonts w:hint="default"/>
          <w:lang w:val="en-US"/>
        </w:rPr>
      </w:pPr>
      <w:r>
        <w:rPr>
          <w:rFonts w:hint="default"/>
          <w:lang w:val="en-US"/>
        </w:rPr>
        <w:t>Time duration is more than 10 secs for save the material.</w:t>
      </w:r>
    </w:p>
    <w:p w14:paraId="6A01BE27">
      <w:pPr>
        <w:numPr>
          <w:ilvl w:val="0"/>
          <w:numId w:val="11"/>
        </w:numPr>
        <w:rPr>
          <w:rFonts w:hint="default"/>
          <w:lang w:val="en-US"/>
        </w:rPr>
      </w:pPr>
      <w:r>
        <w:rPr>
          <w:rFonts w:hint="default"/>
          <w:lang w:val="en-US"/>
        </w:rPr>
        <w:t>In admin portal, When enter duplicate chapter details and click save button, details gets saved but in the view material page both details displayed same details.</w:t>
      </w:r>
    </w:p>
    <w:p w14:paraId="0A473253">
      <w:pPr>
        <w:numPr>
          <w:ilvl w:val="0"/>
          <w:numId w:val="12"/>
        </w:numPr>
        <w:ind w:left="420" w:leftChars="0" w:hanging="420" w:firstLineChars="0"/>
        <w:rPr>
          <w:rFonts w:hint="default"/>
          <w:lang w:val="en-US"/>
        </w:rPr>
      </w:pPr>
      <w:r>
        <w:rPr>
          <w:rFonts w:hint="default"/>
          <w:lang w:val="en-US"/>
        </w:rPr>
        <w:t>But in test portal, it displayed properly.</w:t>
      </w:r>
    </w:p>
    <w:p w14:paraId="7E7FF74F">
      <w:pPr>
        <w:numPr>
          <w:ilvl w:val="0"/>
          <w:numId w:val="11"/>
        </w:numPr>
        <w:ind w:left="0" w:leftChars="0" w:firstLine="0" w:firstLineChars="0"/>
        <w:rPr>
          <w:rFonts w:hint="default"/>
          <w:lang w:val="en-US"/>
        </w:rPr>
      </w:pPr>
      <w:r>
        <w:rPr>
          <w:rFonts w:hint="default"/>
          <w:lang w:val="en-US"/>
        </w:rPr>
        <w:t>After save a new material, proper space is not applied.</w:t>
      </w:r>
    </w:p>
    <w:p w14:paraId="7B5CCFA5">
      <w:pPr>
        <w:numPr>
          <w:ilvl w:val="0"/>
          <w:numId w:val="11"/>
        </w:numPr>
        <w:ind w:left="0" w:leftChars="0" w:firstLine="0" w:firstLineChars="0"/>
        <w:rPr>
          <w:rFonts w:hint="default"/>
          <w:lang w:val="en-US"/>
        </w:rPr>
      </w:pPr>
      <w:r>
        <w:rPr>
          <w:rFonts w:hint="default"/>
          <w:lang w:val="en-US"/>
        </w:rPr>
        <w:t>After click clear button, uploaded files are not removed.</w:t>
      </w:r>
    </w:p>
    <w:p w14:paraId="0FB56676">
      <w:pPr>
        <w:numPr>
          <w:ilvl w:val="0"/>
          <w:numId w:val="11"/>
        </w:numPr>
        <w:ind w:left="0" w:leftChars="0" w:firstLine="0" w:firstLineChars="0"/>
        <w:rPr>
          <w:rFonts w:hint="default"/>
          <w:lang w:val="en-US"/>
        </w:rPr>
      </w:pPr>
      <w:r>
        <w:rPr>
          <w:rFonts w:hint="default"/>
          <w:lang w:val="en-US"/>
        </w:rPr>
        <w:t>Text is dispalyed over the outline of the border in view material page.</w:t>
      </w:r>
    </w:p>
    <w:p w14:paraId="28DF598A">
      <w:pPr>
        <w:numPr>
          <w:numId w:val="0"/>
        </w:numPr>
        <w:ind w:leftChars="0"/>
        <w:rPr>
          <w:rFonts w:hint="default"/>
          <w:lang w:val="en-US"/>
        </w:rPr>
      </w:pPr>
      <w:r>
        <w:rPr>
          <w:rFonts w:hint="default"/>
          <w:lang w:val="en-US"/>
        </w:rPr>
        <w:tab/>
        <w:t>Text:NLP Text, The future of Artificial Intelligence.</w:t>
      </w:r>
    </w:p>
    <w:p w14:paraId="3041768B">
      <w:pPr>
        <w:numPr>
          <w:ilvl w:val="0"/>
          <w:numId w:val="11"/>
        </w:numPr>
        <w:ind w:left="0" w:leftChars="0" w:firstLine="0" w:firstLineChars="0"/>
        <w:rPr>
          <w:rFonts w:hint="default"/>
          <w:lang w:val="en-US"/>
        </w:rPr>
      </w:pPr>
      <w:r>
        <w:rPr>
          <w:rFonts w:hint="default"/>
          <w:lang w:val="en-US"/>
        </w:rPr>
        <w:t>Subject should automatically fetches from the selection.</w:t>
      </w:r>
    </w:p>
    <w:p w14:paraId="6DC95115">
      <w:pPr>
        <w:numPr>
          <w:numId w:val="0"/>
        </w:numPr>
        <w:ind w:left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2A973A"/>
    <w:multiLevelType w:val="singleLevel"/>
    <w:tmpl w:val="D82A973A"/>
    <w:lvl w:ilvl="0" w:tentative="0">
      <w:start w:val="1"/>
      <w:numFmt w:val="decimal"/>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2F2FFCD"/>
    <w:multiLevelType w:val="singleLevel"/>
    <w:tmpl w:val="52F2FF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4761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CB7731"/>
    <w:rsid w:val="0D604782"/>
    <w:rsid w:val="17067514"/>
    <w:rsid w:val="23F956E8"/>
    <w:rsid w:val="26785DA9"/>
    <w:rsid w:val="29883D69"/>
    <w:rsid w:val="2C3A399C"/>
    <w:rsid w:val="2E3E316C"/>
    <w:rsid w:val="31B00595"/>
    <w:rsid w:val="5584375A"/>
    <w:rsid w:val="56106BC1"/>
    <w:rsid w:val="5E9B1744"/>
    <w:rsid w:val="63BA20AB"/>
    <w:rsid w:val="77B47611"/>
    <w:rsid w:val="78F7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2024-12-09T09:22:00Z</dcterms:created>
  <dc:creator>thirumaran</dc:creator>
  <cp:lastModifiedBy>Dummy</cp:lastModifiedBy>
  <dcterms:modified xsi:type="dcterms:W3CDTF">2024-12-09T10:07:28Z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D30A22B81A0A4F2FA458BEF2C4513631_11</vt:lpwstr>
  </property>
</Properties>
</file>