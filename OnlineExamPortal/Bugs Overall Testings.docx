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61B3F9">
      <w:pPr>
        <w:rPr>
          <w:rFonts w:hint="default"/>
          <w:lang w:val="en-US"/>
        </w:rPr>
      </w:pPr>
      <w:r>
        <w:rPr>
          <w:rFonts w:hint="default"/>
          <w:b/>
          <w:bCs/>
          <w:lang w:val="en-US"/>
        </w:rPr>
        <w:t>ADMIN PORTAL</w:t>
      </w:r>
      <w:r>
        <w:rPr>
          <w:rFonts w:hint="default"/>
          <w:lang w:val="en-US"/>
        </w:rPr>
        <w:t>:</w:t>
      </w:r>
    </w:p>
    <w:p w14:paraId="140EAE7D">
      <w:pPr>
        <w:rPr>
          <w:rFonts w:hint="default"/>
          <w:lang w:val="en-US"/>
        </w:rPr>
      </w:pPr>
    </w:p>
    <w:p w14:paraId="46E0D0F7">
      <w:pPr>
        <w:rPr>
          <w:rFonts w:hint="default"/>
          <w:lang w:val="en-US"/>
        </w:rPr>
      </w:pPr>
      <w:r>
        <w:rPr>
          <w:rFonts w:hint="default"/>
          <w:b/>
          <w:bCs/>
          <w:lang w:val="en-US"/>
        </w:rPr>
        <w:t>LOGIN PAGE:</w:t>
      </w:r>
    </w:p>
    <w:p w14:paraId="379B6D03">
      <w:pPr>
        <w:numPr>
          <w:ilvl w:val="0"/>
          <w:numId w:val="11"/>
        </w:numPr>
        <w:rPr>
          <w:rFonts w:hint="default"/>
          <w:lang w:val="en-US"/>
        </w:rPr>
      </w:pPr>
      <w:r>
        <w:rPr>
          <w:rFonts w:hint="default"/>
          <w:lang w:val="en-US"/>
        </w:rPr>
        <w:t>Without enter Email ID and click forgot password button, user is not registered error pop up is displayed.</w:t>
      </w:r>
    </w:p>
    <w:p w14:paraId="09C29264">
      <w:pPr>
        <w:numPr>
          <w:ilvl w:val="0"/>
          <w:numId w:val="11"/>
        </w:numPr>
        <w:rPr>
          <w:rFonts w:hint="default"/>
          <w:lang w:val="en-US"/>
        </w:rPr>
      </w:pPr>
      <w:r>
        <w:rPr>
          <w:rFonts w:hint="default"/>
          <w:lang w:val="en-US"/>
        </w:rPr>
        <w:t>Reset password page, need to add eye icon to see the entered password.</w:t>
      </w:r>
    </w:p>
    <w:p w14:paraId="7F668E93">
      <w:pPr>
        <w:numPr>
          <w:ilvl w:val="0"/>
          <w:numId w:val="11"/>
        </w:numPr>
        <w:rPr>
          <w:rFonts w:hint="default"/>
          <w:lang w:val="en-US"/>
        </w:rPr>
      </w:pPr>
      <w:r>
        <w:rPr>
          <w:rFonts w:hint="default"/>
          <w:lang w:val="en-US"/>
        </w:rPr>
        <w:t>Reset password page, need to change the error text properly.</w:t>
      </w:r>
    </w:p>
    <w:p w14:paraId="1723885F">
      <w:pPr>
        <w:numPr>
          <w:ilvl w:val="0"/>
          <w:numId w:val="0"/>
        </w:numPr>
      </w:pPr>
      <w:r>
        <w:drawing>
          <wp:inline distT="0" distB="0" distL="114300" distR="114300">
            <wp:extent cx="460248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02480" cy="2788920"/>
                    </a:xfrm>
                    <a:prstGeom prst="rect">
                      <a:avLst/>
                    </a:prstGeom>
                    <a:noFill/>
                    <a:ln>
                      <a:noFill/>
                    </a:ln>
                  </pic:spPr>
                </pic:pic>
              </a:graphicData>
            </a:graphic>
          </wp:inline>
        </w:drawing>
      </w:r>
    </w:p>
    <w:p w14:paraId="51AA0644">
      <w:pPr>
        <w:numPr>
          <w:ilvl w:val="0"/>
          <w:numId w:val="0"/>
        </w:numPr>
        <w:ind w:leftChars="0"/>
        <w:rPr>
          <w:rFonts w:hint="default"/>
          <w:lang w:val="en-US"/>
        </w:rPr>
      </w:pPr>
    </w:p>
    <w:p w14:paraId="3328EBA2">
      <w:pPr>
        <w:numPr>
          <w:ilvl w:val="0"/>
          <w:numId w:val="0"/>
        </w:numPr>
        <w:ind w:leftChars="0"/>
        <w:rPr>
          <w:rFonts w:hint="default"/>
          <w:lang w:val="en-US"/>
        </w:rPr>
      </w:pPr>
    </w:p>
    <w:p w14:paraId="4C15CB09">
      <w:pPr>
        <w:numPr>
          <w:ilvl w:val="0"/>
          <w:numId w:val="0"/>
        </w:numPr>
        <w:ind w:leftChars="0"/>
        <w:rPr>
          <w:rFonts w:hint="default"/>
          <w:lang w:val="en-US"/>
        </w:rPr>
      </w:pPr>
      <w:r>
        <w:rPr>
          <w:rFonts w:hint="default"/>
          <w:b/>
          <w:bCs/>
          <w:lang w:val="en-US"/>
        </w:rPr>
        <w:t>ADMIN</w:t>
      </w:r>
      <w:r>
        <w:rPr>
          <w:rFonts w:hint="default"/>
          <w:lang w:val="en-US"/>
        </w:rPr>
        <w:t>:</w:t>
      </w:r>
    </w:p>
    <w:p w14:paraId="25C0BB21">
      <w:pPr>
        <w:numPr>
          <w:ilvl w:val="0"/>
          <w:numId w:val="0"/>
        </w:numPr>
        <w:ind w:leftChars="0"/>
        <w:rPr>
          <w:rFonts w:hint="default"/>
          <w:lang w:val="en-US"/>
        </w:rPr>
      </w:pPr>
    </w:p>
    <w:p w14:paraId="268EA67D">
      <w:pPr>
        <w:numPr>
          <w:ilvl w:val="0"/>
          <w:numId w:val="11"/>
        </w:numPr>
        <w:ind w:left="0" w:leftChars="0" w:firstLine="0" w:firstLineChars="0"/>
        <w:rPr>
          <w:rFonts w:hint="default"/>
          <w:lang w:val="en-US"/>
        </w:rPr>
      </w:pPr>
      <w:r>
        <w:rPr>
          <w:rFonts w:hint="default"/>
          <w:lang w:val="en-US"/>
        </w:rPr>
        <w:t>When enter max characters in first and last name field, username is not properly displayed.</w:t>
      </w:r>
    </w:p>
    <w:p w14:paraId="20354F08">
      <w:pPr>
        <w:numPr>
          <w:ilvl w:val="0"/>
          <w:numId w:val="0"/>
        </w:numPr>
      </w:pPr>
      <w:r>
        <w:drawing>
          <wp:inline distT="0" distB="0" distL="114300" distR="114300">
            <wp:extent cx="5271770" cy="130810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1308100"/>
                    </a:xfrm>
                    <a:prstGeom prst="rect">
                      <a:avLst/>
                    </a:prstGeom>
                    <a:noFill/>
                    <a:ln>
                      <a:noFill/>
                    </a:ln>
                  </pic:spPr>
                </pic:pic>
              </a:graphicData>
            </a:graphic>
          </wp:inline>
        </w:drawing>
      </w:r>
    </w:p>
    <w:p w14:paraId="64B89B79">
      <w:pPr>
        <w:numPr>
          <w:ilvl w:val="0"/>
          <w:numId w:val="11"/>
        </w:numPr>
        <w:ind w:left="0" w:leftChars="0" w:firstLine="0" w:firstLineChars="0"/>
        <w:rPr>
          <w:rFonts w:hint="default"/>
          <w:lang w:val="en-US"/>
        </w:rPr>
      </w:pPr>
      <w:r>
        <w:rPr>
          <w:rFonts w:hint="default"/>
          <w:lang w:val="en-US"/>
        </w:rPr>
        <w:t>Need to remove scroll option in admin page. Coz, currently we have 7 users only, so need to remove the scroll function.</w:t>
      </w:r>
    </w:p>
    <w:p w14:paraId="7662703A">
      <w:pPr>
        <w:numPr>
          <w:ilvl w:val="0"/>
          <w:numId w:val="11"/>
        </w:numPr>
        <w:ind w:left="0" w:leftChars="0" w:firstLine="0" w:firstLineChars="0"/>
        <w:rPr>
          <w:rFonts w:hint="default"/>
          <w:lang w:val="en-US"/>
        </w:rPr>
      </w:pPr>
      <w:r>
        <w:rPr>
          <w:rFonts w:hint="default"/>
          <w:lang w:val="en-US"/>
        </w:rPr>
        <w:t>In grid, 1</w:t>
      </w:r>
      <w:r>
        <w:rPr>
          <w:rFonts w:hint="default"/>
          <w:vertAlign w:val="superscript"/>
          <w:lang w:val="en-US"/>
        </w:rPr>
        <w:t>st</w:t>
      </w:r>
      <w:r>
        <w:rPr>
          <w:rFonts w:hint="default"/>
          <w:lang w:val="en-US"/>
        </w:rPr>
        <w:t xml:space="preserve"> page display 9 users and 2</w:t>
      </w:r>
      <w:r>
        <w:rPr>
          <w:rFonts w:hint="default"/>
          <w:vertAlign w:val="superscript"/>
          <w:lang w:val="en-US"/>
        </w:rPr>
        <w:t>nd</w:t>
      </w:r>
      <w:r>
        <w:rPr>
          <w:rFonts w:hint="default"/>
          <w:lang w:val="en-US"/>
        </w:rPr>
        <w:t xml:space="preserve"> page starts from 11</w:t>
      </w:r>
      <w:r>
        <w:rPr>
          <w:rFonts w:hint="default"/>
          <w:vertAlign w:val="superscript"/>
          <w:lang w:val="en-US"/>
        </w:rPr>
        <w:t>th</w:t>
      </w:r>
      <w:r>
        <w:rPr>
          <w:rFonts w:hint="default"/>
          <w:lang w:val="en-US"/>
        </w:rPr>
        <w:t xml:space="preserve"> user.</w:t>
      </w:r>
    </w:p>
    <w:p w14:paraId="2FF9AD80">
      <w:pPr>
        <w:numPr>
          <w:ilvl w:val="0"/>
          <w:numId w:val="0"/>
        </w:numPr>
        <w:ind w:leftChars="0"/>
        <w:rPr>
          <w:rFonts w:hint="default"/>
          <w:lang w:val="en-US"/>
        </w:rPr>
      </w:pPr>
    </w:p>
    <w:p w14:paraId="78A18F71">
      <w:pPr>
        <w:numPr>
          <w:ilvl w:val="0"/>
          <w:numId w:val="0"/>
        </w:numPr>
        <w:ind w:leftChars="0"/>
        <w:rPr>
          <w:rFonts w:hint="default"/>
          <w:lang w:val="en-US"/>
        </w:rPr>
      </w:pPr>
    </w:p>
    <w:p w14:paraId="5699BECB">
      <w:pPr>
        <w:numPr>
          <w:ilvl w:val="0"/>
          <w:numId w:val="0"/>
        </w:numPr>
        <w:ind w:leftChars="0"/>
        <w:rPr>
          <w:rFonts w:hint="default"/>
          <w:lang w:val="en-US"/>
        </w:rPr>
      </w:pPr>
    </w:p>
    <w:p w14:paraId="07D10E35">
      <w:pPr>
        <w:numPr>
          <w:ilvl w:val="0"/>
          <w:numId w:val="0"/>
        </w:numPr>
        <w:ind w:leftChars="0"/>
        <w:rPr>
          <w:rFonts w:hint="default"/>
          <w:lang w:val="en-US"/>
        </w:rPr>
      </w:pPr>
    </w:p>
    <w:p w14:paraId="0622A484">
      <w:pPr>
        <w:numPr>
          <w:ilvl w:val="0"/>
          <w:numId w:val="0"/>
        </w:numPr>
        <w:ind w:leftChars="0"/>
        <w:rPr>
          <w:rFonts w:hint="default"/>
          <w:lang w:val="en-US"/>
        </w:rPr>
      </w:pPr>
    </w:p>
    <w:p w14:paraId="17797AAB">
      <w:pPr>
        <w:numPr>
          <w:ilvl w:val="0"/>
          <w:numId w:val="0"/>
        </w:numPr>
        <w:ind w:leftChars="0"/>
        <w:rPr>
          <w:rFonts w:hint="default"/>
          <w:lang w:val="en-US"/>
        </w:rPr>
      </w:pPr>
    </w:p>
    <w:p w14:paraId="460A1054">
      <w:pPr>
        <w:numPr>
          <w:ilvl w:val="0"/>
          <w:numId w:val="0"/>
        </w:numPr>
        <w:ind w:leftChars="0"/>
        <w:rPr>
          <w:rFonts w:hint="default"/>
          <w:lang w:val="en-US"/>
        </w:rPr>
      </w:pPr>
    </w:p>
    <w:p w14:paraId="19F709EC">
      <w:pPr>
        <w:numPr>
          <w:ilvl w:val="0"/>
          <w:numId w:val="0"/>
        </w:numPr>
        <w:ind w:leftChars="0"/>
        <w:rPr>
          <w:rFonts w:hint="default"/>
          <w:lang w:val="en-US"/>
        </w:rPr>
      </w:pPr>
    </w:p>
    <w:p w14:paraId="585A6632">
      <w:pPr>
        <w:numPr>
          <w:ilvl w:val="0"/>
          <w:numId w:val="0"/>
        </w:numPr>
        <w:ind w:leftChars="0"/>
        <w:rPr>
          <w:rFonts w:hint="default"/>
          <w:lang w:val="en-US"/>
        </w:rPr>
      </w:pPr>
    </w:p>
    <w:p w14:paraId="0867445E">
      <w:pPr>
        <w:numPr>
          <w:ilvl w:val="0"/>
          <w:numId w:val="0"/>
        </w:numPr>
        <w:ind w:leftChars="0"/>
        <w:rPr>
          <w:rFonts w:hint="default"/>
          <w:lang w:val="en-US"/>
        </w:rPr>
      </w:pPr>
    </w:p>
    <w:p w14:paraId="0B193A6E">
      <w:pPr>
        <w:numPr>
          <w:ilvl w:val="0"/>
          <w:numId w:val="0"/>
        </w:numPr>
        <w:ind w:leftChars="0"/>
        <w:rPr>
          <w:rFonts w:hint="default"/>
          <w:lang w:val="en-US"/>
        </w:rPr>
      </w:pPr>
    </w:p>
    <w:p w14:paraId="764C37F5">
      <w:pPr>
        <w:numPr>
          <w:ilvl w:val="0"/>
          <w:numId w:val="0"/>
        </w:numPr>
        <w:ind w:leftChars="0"/>
        <w:rPr>
          <w:rFonts w:hint="default"/>
          <w:lang w:val="en-US"/>
        </w:rPr>
      </w:pPr>
    </w:p>
    <w:p w14:paraId="7F449B25">
      <w:pPr>
        <w:numPr>
          <w:ilvl w:val="0"/>
          <w:numId w:val="0"/>
        </w:numPr>
        <w:ind w:leftChars="0"/>
        <w:rPr>
          <w:rFonts w:hint="default"/>
          <w:lang w:val="en-US"/>
        </w:rPr>
      </w:pPr>
    </w:p>
    <w:p w14:paraId="5955C65B">
      <w:pPr>
        <w:numPr>
          <w:ilvl w:val="0"/>
          <w:numId w:val="0"/>
        </w:numPr>
        <w:ind w:leftChars="0"/>
        <w:rPr>
          <w:rFonts w:hint="default"/>
          <w:lang w:val="en-US"/>
        </w:rPr>
      </w:pPr>
    </w:p>
    <w:p w14:paraId="309F89AD">
      <w:pPr>
        <w:numPr>
          <w:ilvl w:val="0"/>
          <w:numId w:val="0"/>
        </w:numPr>
        <w:ind w:leftChars="0"/>
        <w:rPr>
          <w:rFonts w:hint="default"/>
          <w:lang w:val="en-US"/>
        </w:rPr>
      </w:pPr>
    </w:p>
    <w:p w14:paraId="659E047F">
      <w:pPr>
        <w:numPr>
          <w:ilvl w:val="0"/>
          <w:numId w:val="0"/>
        </w:numPr>
        <w:ind w:leftChars="0"/>
        <w:rPr>
          <w:rFonts w:hint="default"/>
          <w:lang w:val="en-US"/>
        </w:rPr>
      </w:pPr>
      <w:r>
        <w:rPr>
          <w:rFonts w:hint="default"/>
          <w:b/>
          <w:bCs/>
          <w:lang w:val="en-US"/>
        </w:rPr>
        <w:t>Create Questions</w:t>
      </w:r>
      <w:r>
        <w:rPr>
          <w:rFonts w:hint="default"/>
          <w:lang w:val="en-US"/>
        </w:rPr>
        <w:t>:</w:t>
      </w:r>
    </w:p>
    <w:p w14:paraId="6ADE4AFB">
      <w:pPr>
        <w:numPr>
          <w:ilvl w:val="0"/>
          <w:numId w:val="0"/>
        </w:numPr>
        <w:ind w:leftChars="0"/>
        <w:rPr>
          <w:rFonts w:hint="default"/>
          <w:lang w:val="en-US"/>
        </w:rPr>
      </w:pPr>
    </w:p>
    <w:p w14:paraId="5DBC83B7">
      <w:pPr>
        <w:numPr>
          <w:ilvl w:val="0"/>
          <w:numId w:val="11"/>
        </w:numPr>
        <w:ind w:left="0" w:leftChars="0" w:firstLine="0" w:firstLineChars="0"/>
        <w:rPr>
          <w:rFonts w:hint="default"/>
          <w:lang w:val="en-US"/>
        </w:rPr>
      </w:pPr>
      <w:r>
        <w:rPr>
          <w:rFonts w:hint="default"/>
          <w:lang w:val="en-US"/>
        </w:rPr>
        <w:t>When try to search the question name in the search box and again erase the question, but the page display the same question only remaining questions are not displayed.</w:t>
      </w:r>
    </w:p>
    <w:p w14:paraId="4353B75C">
      <w:pPr>
        <w:numPr>
          <w:numId w:val="0"/>
        </w:numPr>
        <w:ind w:leftChars="0"/>
      </w:pPr>
      <w:r>
        <w:drawing>
          <wp:inline distT="0" distB="0" distL="114300" distR="114300">
            <wp:extent cx="5267325" cy="3160395"/>
            <wp:effectExtent l="0" t="0" r="571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267325" cy="3160395"/>
                    </a:xfrm>
                    <a:prstGeom prst="rect">
                      <a:avLst/>
                    </a:prstGeom>
                    <a:noFill/>
                    <a:ln>
                      <a:noFill/>
                    </a:ln>
                  </pic:spPr>
                </pic:pic>
              </a:graphicData>
            </a:graphic>
          </wp:inline>
        </w:drawing>
      </w:r>
    </w:p>
    <w:p w14:paraId="31500270">
      <w:pPr>
        <w:numPr>
          <w:numId w:val="0"/>
        </w:numPr>
        <w:ind w:leftChars="0"/>
      </w:pPr>
    </w:p>
    <w:p w14:paraId="1C9A46D4">
      <w:pPr>
        <w:numPr>
          <w:ilvl w:val="0"/>
          <w:numId w:val="11"/>
        </w:numPr>
        <w:ind w:left="0" w:leftChars="0" w:firstLine="0" w:firstLineChars="0"/>
        <w:rPr>
          <w:rFonts w:hint="default"/>
          <w:lang w:val="en-US"/>
        </w:rPr>
      </w:pPr>
      <w:r>
        <w:rPr>
          <w:rFonts w:hint="default"/>
          <w:lang w:val="en-US"/>
        </w:rPr>
        <w:t>Question Level filter is not working.</w:t>
      </w:r>
    </w:p>
    <w:p w14:paraId="752DB148">
      <w:pPr>
        <w:numPr>
          <w:ilvl w:val="0"/>
          <w:numId w:val="11"/>
        </w:numPr>
        <w:ind w:left="0" w:leftChars="0" w:firstLine="0" w:firstLineChars="0"/>
        <w:rPr>
          <w:rFonts w:hint="default"/>
          <w:lang w:val="en-US"/>
        </w:rPr>
      </w:pPr>
      <w:r>
        <w:rPr>
          <w:rFonts w:hint="default"/>
          <w:lang w:val="en-US"/>
        </w:rPr>
        <w:t>Create Question- Without enter any thing and click save button, red border is displayed and when user click clear button border is not removed.</w:t>
      </w:r>
    </w:p>
    <w:p w14:paraId="38BD1F5D">
      <w:pPr>
        <w:numPr>
          <w:ilvl w:val="0"/>
          <w:numId w:val="11"/>
        </w:numPr>
        <w:ind w:left="0" w:leftChars="0" w:firstLine="0" w:firstLineChars="0"/>
        <w:rPr>
          <w:rFonts w:hint="default"/>
          <w:lang w:val="en-US"/>
        </w:rPr>
      </w:pPr>
      <w:r>
        <w:rPr>
          <w:rFonts w:hint="default"/>
          <w:lang w:val="en-US"/>
        </w:rPr>
        <w:t>Create Question- In add topic popup, Without select subject name and click add button mandatory message should display in topic tab only not in subject tab.</w:t>
      </w:r>
    </w:p>
    <w:p w14:paraId="738B666E">
      <w:pPr>
        <w:numPr>
          <w:ilvl w:val="0"/>
          <w:numId w:val="11"/>
        </w:numPr>
        <w:ind w:left="0" w:leftChars="0" w:firstLine="0" w:firstLineChars="0"/>
        <w:rPr>
          <w:rFonts w:hint="default"/>
          <w:lang w:val="en-US"/>
        </w:rPr>
      </w:pPr>
      <w:r>
        <w:rPr>
          <w:rFonts w:hint="default"/>
          <w:lang w:val="en-US"/>
        </w:rPr>
        <w:t>Create Question- In add topic popup, When perform drag and drop of invalid file in image or any other tab, "Invalid Format" message is displayed but the file is alredy in the tab and try enter all other valid details and click save button, "Something went wrong" erroro message is displayed.</w:t>
      </w:r>
    </w:p>
    <w:p w14:paraId="38F31706">
      <w:pPr>
        <w:numPr>
          <w:ilvl w:val="0"/>
          <w:numId w:val="11"/>
        </w:numPr>
        <w:ind w:left="0" w:leftChars="0" w:firstLine="0" w:firstLineChars="0"/>
        <w:rPr>
          <w:rFonts w:hint="default"/>
          <w:lang w:val="en-US"/>
        </w:rPr>
      </w:pPr>
      <w:r>
        <w:rPr>
          <w:rFonts w:hint="default"/>
          <w:lang w:val="en-US"/>
        </w:rPr>
        <w:t>Create Question- in points and time tab, User able to enter alpha and special characters</w:t>
      </w:r>
    </w:p>
    <w:p w14:paraId="137B80BF">
      <w:pPr>
        <w:numPr>
          <w:ilvl w:val="0"/>
          <w:numId w:val="11"/>
        </w:numPr>
        <w:ind w:left="0" w:leftChars="0" w:firstLine="0" w:firstLineChars="0"/>
        <w:rPr>
          <w:rFonts w:hint="default"/>
          <w:lang w:val="en-US"/>
        </w:rPr>
      </w:pPr>
      <w:r>
        <w:rPr>
          <w:rFonts w:hint="default"/>
          <w:lang w:val="en-US"/>
        </w:rPr>
        <w:t>Create Question- After enter valid details and click save button, Question cannot able to save and display "Something went wrong" error message.</w:t>
      </w:r>
    </w:p>
    <w:p w14:paraId="5D3CF3F4">
      <w:pPr>
        <w:numPr>
          <w:ilvl w:val="0"/>
          <w:numId w:val="11"/>
        </w:numPr>
        <w:ind w:left="0" w:leftChars="0" w:firstLine="0" w:firstLineChars="0"/>
        <w:rPr>
          <w:rFonts w:hint="default"/>
          <w:lang w:val="en-US"/>
        </w:rPr>
      </w:pPr>
      <w:r>
        <w:rPr>
          <w:rFonts w:hint="default"/>
          <w:lang w:val="en-US"/>
        </w:rPr>
        <w:t>Create Question- Select “Essay” question type and enter valid details and select any other question type, previous entered details are not cleared.</w:t>
      </w:r>
    </w:p>
    <w:p w14:paraId="28612A19">
      <w:pPr>
        <w:numPr>
          <w:ilvl w:val="0"/>
          <w:numId w:val="11"/>
        </w:numPr>
        <w:ind w:left="0" w:leftChars="0" w:firstLine="0" w:firstLineChars="0"/>
        <w:rPr>
          <w:rFonts w:hint="default"/>
          <w:lang w:val="en-US"/>
        </w:rPr>
      </w:pPr>
      <w:r>
        <w:rPr>
          <w:rFonts w:hint="default"/>
          <w:lang w:val="en-US"/>
        </w:rPr>
        <w:t>Edit Question-Uploaded file names are not displayed.</w:t>
      </w:r>
    </w:p>
    <w:p w14:paraId="3A55B3FF">
      <w:pPr>
        <w:numPr>
          <w:ilvl w:val="0"/>
          <w:numId w:val="11"/>
        </w:numPr>
        <w:ind w:left="0" w:leftChars="0" w:firstLine="0" w:firstLineChars="0"/>
        <w:rPr>
          <w:rFonts w:hint="default"/>
          <w:lang w:val="en-US"/>
        </w:rPr>
      </w:pPr>
      <w:r>
        <w:rPr>
          <w:rFonts w:hint="default"/>
          <w:lang w:val="en-US"/>
        </w:rPr>
        <w:t>Edit Question-After delete the uploaded file and click update button, uploaded image is not removed in the page.</w:t>
      </w:r>
    </w:p>
    <w:p w14:paraId="41E8698E">
      <w:pPr>
        <w:numPr>
          <w:numId w:val="0"/>
        </w:numPr>
        <w:rPr>
          <w:rFonts w:hint="default"/>
          <w:lang w:val="en-US"/>
        </w:rPr>
      </w:pPr>
    </w:p>
    <w:p w14:paraId="719FA4CE">
      <w:pPr>
        <w:numPr>
          <w:numId w:val="0"/>
        </w:numPr>
        <w:rPr>
          <w:rFonts w:hint="default"/>
          <w:lang w:val="en-US"/>
        </w:rPr>
      </w:pPr>
    </w:p>
    <w:p w14:paraId="329E967E">
      <w:pPr>
        <w:numPr>
          <w:numId w:val="0"/>
        </w:numPr>
        <w:rPr>
          <w:rFonts w:hint="default"/>
          <w:lang w:val="en-US"/>
        </w:rPr>
      </w:pPr>
    </w:p>
    <w:p w14:paraId="22CB1368">
      <w:pPr>
        <w:numPr>
          <w:numId w:val="0"/>
        </w:numPr>
        <w:rPr>
          <w:rFonts w:hint="default"/>
          <w:lang w:val="en-US"/>
        </w:rPr>
      </w:pPr>
    </w:p>
    <w:p w14:paraId="62FC123B">
      <w:pPr>
        <w:numPr>
          <w:numId w:val="0"/>
        </w:numPr>
        <w:rPr>
          <w:rFonts w:hint="default"/>
          <w:lang w:val="en-US"/>
        </w:rPr>
      </w:pPr>
      <w:r>
        <w:rPr>
          <w:rFonts w:hint="default"/>
          <w:b/>
          <w:bCs/>
          <w:lang w:val="en-US"/>
        </w:rPr>
        <w:t>TEST SETUP:</w:t>
      </w:r>
    </w:p>
    <w:p w14:paraId="436AE756">
      <w:pPr>
        <w:numPr>
          <w:ilvl w:val="0"/>
          <w:numId w:val="11"/>
        </w:numPr>
        <w:ind w:left="0" w:leftChars="0" w:firstLine="0" w:firstLineChars="0"/>
        <w:rPr>
          <w:rFonts w:hint="default"/>
          <w:lang w:val="en-US"/>
        </w:rPr>
      </w:pPr>
      <w:r>
        <w:rPr>
          <w:rFonts w:hint="default"/>
          <w:lang w:val="en-US"/>
        </w:rPr>
        <w:t>New Test-For proctoring capacity, User can able to enter more than max characters. Need to fix the maximum characters.</w:t>
      </w:r>
    </w:p>
    <w:p w14:paraId="0CFBF62A">
      <w:pPr>
        <w:numPr>
          <w:ilvl w:val="0"/>
          <w:numId w:val="11"/>
        </w:numPr>
        <w:ind w:left="0" w:leftChars="0" w:firstLine="0" w:firstLineChars="0"/>
        <w:rPr>
          <w:rFonts w:hint="default"/>
          <w:lang w:val="en-US"/>
        </w:rPr>
      </w:pPr>
      <w:r>
        <w:rPr>
          <w:rFonts w:hint="default"/>
          <w:lang w:val="en-US"/>
        </w:rPr>
        <w:t>New Test-Time Setup-Need to change the text “All times are in the "Asia/Kolkata" timezone.” and enter any other valid message.</w:t>
      </w:r>
    </w:p>
    <w:p w14:paraId="54BE2B02">
      <w:pPr>
        <w:numPr>
          <w:ilvl w:val="0"/>
          <w:numId w:val="11"/>
        </w:numPr>
        <w:ind w:left="0" w:leftChars="0" w:firstLine="0" w:firstLineChars="0"/>
        <w:rPr>
          <w:rFonts w:hint="default"/>
          <w:lang w:val="en-US"/>
        </w:rPr>
      </w:pPr>
      <w:r>
        <w:rPr>
          <w:rFonts w:hint="default"/>
          <w:lang w:val="en-US"/>
        </w:rPr>
        <w:t>New Test-Time Setup-User can able to select past time details in the calendar.</w:t>
      </w:r>
    </w:p>
    <w:p w14:paraId="3114EB89">
      <w:pPr>
        <w:numPr>
          <w:ilvl w:val="0"/>
          <w:numId w:val="11"/>
        </w:numPr>
        <w:ind w:left="0" w:leftChars="0" w:firstLine="0" w:firstLineChars="0"/>
        <w:rPr>
          <w:rFonts w:hint="default"/>
          <w:lang w:val="en-US"/>
        </w:rPr>
      </w:pPr>
      <w:r>
        <w:rPr>
          <w:rFonts w:hint="default"/>
          <w:lang w:val="en-US"/>
        </w:rPr>
        <w:t>New Test-Test Access-When click select all checkbox button, all candidate name is not selected.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6C8EF1EF"/>
    <w:multiLevelType w:val="singleLevel"/>
    <w:tmpl w:val="6C8EF1EF"/>
    <w:lvl w:ilvl="0" w:tentative="0">
      <w:start w:val="1"/>
      <w:numFmt w:val="decimal"/>
      <w:lvlText w:val="%1."/>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D1E4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1273D2"/>
    <w:rsid w:val="08130D4D"/>
    <w:rsid w:val="09C15590"/>
    <w:rsid w:val="15DD476B"/>
    <w:rsid w:val="16116043"/>
    <w:rsid w:val="16F93C3E"/>
    <w:rsid w:val="17067514"/>
    <w:rsid w:val="1AFB7651"/>
    <w:rsid w:val="1E7B3D90"/>
    <w:rsid w:val="21B22658"/>
    <w:rsid w:val="23F956E8"/>
    <w:rsid w:val="36E20E17"/>
    <w:rsid w:val="3DA91850"/>
    <w:rsid w:val="40387BEA"/>
    <w:rsid w:val="411462D3"/>
    <w:rsid w:val="43552086"/>
    <w:rsid w:val="4442648B"/>
    <w:rsid w:val="45B6056B"/>
    <w:rsid w:val="460D1E4B"/>
    <w:rsid w:val="47824633"/>
    <w:rsid w:val="48D90193"/>
    <w:rsid w:val="55AB141B"/>
    <w:rsid w:val="574D65C9"/>
    <w:rsid w:val="59F355A3"/>
    <w:rsid w:val="5A4412E8"/>
    <w:rsid w:val="5A9D4737"/>
    <w:rsid w:val="5B715A14"/>
    <w:rsid w:val="66A81479"/>
    <w:rsid w:val="6E0D7A9C"/>
    <w:rsid w:val="6FF72E40"/>
    <w:rsid w:val="7012146B"/>
    <w:rsid w:val="74F26A6B"/>
    <w:rsid w:val="75516763"/>
    <w:rsid w:val="78F76C86"/>
    <w:rsid w:val="7A6648DE"/>
    <w:rsid w:val="7DC16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2024-12-18T10:25:00Z</dcterms:created>
  <dc:creator>thirumaran</dc:creator>
  <cp:lastModifiedBy>thirumaran</cp:lastModifiedBy>
  <dcterms:modified xsi:type="dcterms:W3CDTF">2024-12-19T10:14:34Z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F2AD1321777C40369198BFA3E62B2ACB_11</vt:lpwstr>
  </property>
</Properties>
</file>